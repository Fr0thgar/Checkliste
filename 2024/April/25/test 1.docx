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Employee Name: test 1</w:t>
        <w:br/>
      </w:r>
    </w:p>
    <w:p>
      <w:r>
        <w:t xml:space="preserve">Selected Items: </w:t>
        <w:br/>
      </w:r>
    </w:p>
    <w:p>
      <w:r>
        <w:t xml:space="preserve">('Computer', ' test 2'):  test 2: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